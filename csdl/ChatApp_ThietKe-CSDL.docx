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408EA" w14:textId="74E88286" w:rsidR="00945A91" w:rsidRPr="00117687" w:rsidRDefault="00000000">
      <w:pPr>
        <w:pStyle w:val="Heading1"/>
        <w:rPr>
          <w:color w:val="auto"/>
        </w:rPr>
      </w:pPr>
      <w:r w:rsidRPr="00117687">
        <w:rPr>
          <w:color w:val="auto"/>
        </w:rPr>
        <w:t>Sơ đồ ERD</w:t>
      </w:r>
      <w:r w:rsidR="00117687">
        <w:rPr>
          <w:color w:val="auto"/>
        </w:rPr>
        <w:t xml:space="preserve">: </w:t>
      </w:r>
    </w:p>
    <w:p w14:paraId="7076CA9A" w14:textId="54BFF53E" w:rsidR="00945A91" w:rsidRDefault="00117687">
      <w:r w:rsidRPr="00117687">
        <w:rPr>
          <w:noProof/>
        </w:rPr>
        <w:drawing>
          <wp:inline distT="0" distB="0" distL="0" distR="0" wp14:anchorId="63302523" wp14:editId="1327A194">
            <wp:extent cx="5713474" cy="3467100"/>
            <wp:effectExtent l="0" t="0" r="1905" b="0"/>
            <wp:docPr id="178819316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93166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551" cy="34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6EBC" w14:textId="79C1B82C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1. user</w:t>
      </w:r>
    </w:p>
    <w:p w14:paraId="076FCE49" w14:textId="5C5184FC" w:rsidR="00945A91" w:rsidRDefault="00000000" w:rsidP="00117687">
      <w:pPr>
        <w:pStyle w:val="ListBullet"/>
        <w:spacing w:line="240" w:lineRule="auto"/>
      </w:pPr>
      <w:r>
        <w:t>id: ID người dùng</w:t>
      </w:r>
    </w:p>
    <w:p w14:paraId="67496B88" w14:textId="77777777" w:rsidR="00945A91" w:rsidRDefault="00000000" w:rsidP="00117687">
      <w:pPr>
        <w:pStyle w:val="ListBullet"/>
        <w:spacing w:line="240" w:lineRule="auto"/>
      </w:pPr>
      <w:r>
        <w:t>userName: Tên đăng nhập</w:t>
      </w:r>
    </w:p>
    <w:p w14:paraId="06AF3646" w14:textId="77777777" w:rsidR="00945A91" w:rsidRDefault="00000000" w:rsidP="00117687">
      <w:pPr>
        <w:pStyle w:val="ListBullet"/>
        <w:spacing w:line="240" w:lineRule="auto"/>
      </w:pPr>
      <w:r>
        <w:t>fullName: Họ tên đầy đủ</w:t>
      </w:r>
    </w:p>
    <w:p w14:paraId="0AC1C432" w14:textId="77777777" w:rsidR="00945A91" w:rsidRDefault="00000000" w:rsidP="00117687">
      <w:pPr>
        <w:pStyle w:val="ListBullet"/>
        <w:spacing w:line="240" w:lineRule="auto"/>
      </w:pPr>
      <w:r>
        <w:t>email: Email người dùng</w:t>
      </w:r>
    </w:p>
    <w:p w14:paraId="46905E72" w14:textId="77777777" w:rsidR="00945A91" w:rsidRDefault="00000000" w:rsidP="00117687">
      <w:pPr>
        <w:pStyle w:val="ListBullet"/>
        <w:spacing w:line="240" w:lineRule="auto"/>
      </w:pPr>
      <w:r>
        <w:t>phone: Số điện thoại</w:t>
      </w:r>
    </w:p>
    <w:p w14:paraId="2B8422AB" w14:textId="77777777" w:rsidR="00945A91" w:rsidRDefault="00000000" w:rsidP="00117687">
      <w:pPr>
        <w:pStyle w:val="ListBullet"/>
        <w:spacing w:line="240" w:lineRule="auto"/>
      </w:pPr>
      <w:r>
        <w:t>avatarUrl: Link ảnh đại diện</w:t>
      </w:r>
    </w:p>
    <w:p w14:paraId="0732B924" w14:textId="77777777" w:rsidR="00945A91" w:rsidRDefault="00000000" w:rsidP="00117687">
      <w:pPr>
        <w:pStyle w:val="ListBullet"/>
        <w:spacing w:line="240" w:lineRule="auto"/>
      </w:pPr>
      <w:r>
        <w:t>status: Trạng thái người dùng (online/offline/busy...)</w:t>
      </w:r>
    </w:p>
    <w:p w14:paraId="3FF54457" w14:textId="77777777" w:rsidR="00945A91" w:rsidRDefault="00000000" w:rsidP="00117687">
      <w:pPr>
        <w:pStyle w:val="ListBullet"/>
        <w:spacing w:line="240" w:lineRule="auto"/>
      </w:pPr>
      <w:r>
        <w:t>createAt: Ngày tạo tài khoản</w:t>
      </w:r>
    </w:p>
    <w:p w14:paraId="3F4B822A" w14:textId="77777777" w:rsidR="00945A91" w:rsidRDefault="00000000" w:rsidP="00117687">
      <w:pPr>
        <w:pStyle w:val="ListBullet"/>
        <w:spacing w:line="240" w:lineRule="auto"/>
      </w:pPr>
      <w:r>
        <w:t>lastActiveAt: Lần cuối hoạt động</w:t>
      </w:r>
    </w:p>
    <w:p w14:paraId="4ECD66D0" w14:textId="7E1CF4D3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2. chat</w:t>
      </w:r>
    </w:p>
    <w:p w14:paraId="38EE266F" w14:textId="77777777" w:rsidR="00945A91" w:rsidRDefault="00000000" w:rsidP="00117687">
      <w:pPr>
        <w:pStyle w:val="ListBullet"/>
        <w:spacing w:line="240" w:lineRule="auto"/>
      </w:pPr>
      <w:r>
        <w:t>id: ID cuộc trò chuyện</w:t>
      </w:r>
    </w:p>
    <w:p w14:paraId="2345473E" w14:textId="77777777" w:rsidR="00945A91" w:rsidRDefault="00000000" w:rsidP="00117687">
      <w:pPr>
        <w:pStyle w:val="ListBullet"/>
        <w:spacing w:line="240" w:lineRule="auto"/>
      </w:pPr>
      <w:r>
        <w:t>user1, user2: Hai người tham gia chat 1-1</w:t>
      </w:r>
    </w:p>
    <w:p w14:paraId="33CAE3F9" w14:textId="77777777" w:rsidR="00945A91" w:rsidRDefault="00000000" w:rsidP="00117687">
      <w:pPr>
        <w:pStyle w:val="ListBullet"/>
        <w:spacing w:line="240" w:lineRule="auto"/>
      </w:pPr>
      <w:r>
        <w:t>lastMessageId: ID tin nhắn mới nhất</w:t>
      </w:r>
    </w:p>
    <w:p w14:paraId="0998A81E" w14:textId="77777777" w:rsidR="00945A91" w:rsidRDefault="00000000" w:rsidP="00117687">
      <w:pPr>
        <w:pStyle w:val="ListBullet"/>
        <w:spacing w:line="240" w:lineRule="auto"/>
      </w:pPr>
      <w:r>
        <w:t>createdAt: Ngày tạo</w:t>
      </w:r>
    </w:p>
    <w:p w14:paraId="40764683" w14:textId="77777777" w:rsidR="00945A91" w:rsidRDefault="00000000" w:rsidP="00117687">
      <w:pPr>
        <w:pStyle w:val="ListBullet"/>
        <w:spacing w:line="240" w:lineRule="auto"/>
      </w:pPr>
      <w:r>
        <w:t>updatedAt: Ngày cập nhật cuối</w:t>
      </w:r>
    </w:p>
    <w:p w14:paraId="147BF199" w14:textId="72132315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3. chatGroup</w:t>
      </w:r>
    </w:p>
    <w:p w14:paraId="71F04489" w14:textId="77777777" w:rsidR="00945A91" w:rsidRDefault="00000000" w:rsidP="00117687">
      <w:pPr>
        <w:pStyle w:val="ListBullet"/>
        <w:spacing w:line="240" w:lineRule="auto"/>
      </w:pPr>
      <w:r>
        <w:t>id: ID nhóm chat</w:t>
      </w:r>
    </w:p>
    <w:p w14:paraId="29822053" w14:textId="77777777" w:rsidR="00945A91" w:rsidRDefault="00000000" w:rsidP="00117687">
      <w:pPr>
        <w:pStyle w:val="ListBullet"/>
        <w:spacing w:line="240" w:lineRule="auto"/>
      </w:pPr>
      <w:r>
        <w:lastRenderedPageBreak/>
        <w:t>name: Tên nhóm</w:t>
      </w:r>
    </w:p>
    <w:p w14:paraId="001EE101" w14:textId="77777777" w:rsidR="00945A91" w:rsidRDefault="00000000" w:rsidP="00117687">
      <w:pPr>
        <w:pStyle w:val="ListBullet"/>
        <w:spacing w:line="240" w:lineRule="auto"/>
      </w:pPr>
      <w:r>
        <w:t>avatarUrl: Ảnh đại diện nhóm</w:t>
      </w:r>
    </w:p>
    <w:p w14:paraId="3BAA9677" w14:textId="77777777" w:rsidR="00945A91" w:rsidRDefault="00000000" w:rsidP="00117687">
      <w:pPr>
        <w:pStyle w:val="ListBullet"/>
        <w:spacing w:line="240" w:lineRule="auto"/>
      </w:pPr>
      <w:r>
        <w:t>createdBy: Người tạo nhóm</w:t>
      </w:r>
    </w:p>
    <w:p w14:paraId="1A5B286E" w14:textId="77777777" w:rsidR="00945A91" w:rsidRDefault="00000000" w:rsidP="00117687">
      <w:pPr>
        <w:pStyle w:val="ListBullet"/>
        <w:spacing w:line="240" w:lineRule="auto"/>
      </w:pPr>
      <w:r>
        <w:t>members: Danh sách thành viên (userId, role...)</w:t>
      </w:r>
    </w:p>
    <w:p w14:paraId="362AB39E" w14:textId="77777777" w:rsidR="00945A91" w:rsidRDefault="00000000" w:rsidP="00117687">
      <w:pPr>
        <w:pStyle w:val="ListBullet"/>
        <w:spacing w:line="240" w:lineRule="auto"/>
      </w:pPr>
      <w:r>
        <w:t>createdAt: Ngày tạo nhóm</w:t>
      </w:r>
    </w:p>
    <w:p w14:paraId="1F397BF5" w14:textId="77777777" w:rsidR="00945A91" w:rsidRDefault="00000000" w:rsidP="00117687">
      <w:pPr>
        <w:pStyle w:val="ListBullet"/>
        <w:spacing w:line="240" w:lineRule="auto"/>
      </w:pPr>
      <w:r>
        <w:t>updatedAt: Ngày cập nhật nhóm</w:t>
      </w:r>
    </w:p>
    <w:p w14:paraId="7B552B62" w14:textId="77777777" w:rsidR="00945A91" w:rsidRDefault="00000000" w:rsidP="00117687">
      <w:pPr>
        <w:pStyle w:val="ListBullet"/>
        <w:spacing w:line="240" w:lineRule="auto"/>
      </w:pPr>
      <w:r>
        <w:t>lastMessageId: Tin nhắn gần nhất trong nhóm</w:t>
      </w:r>
    </w:p>
    <w:p w14:paraId="0D6E5673" w14:textId="5DD6E950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4. message</w:t>
      </w:r>
    </w:p>
    <w:p w14:paraId="5CF73964" w14:textId="77777777" w:rsidR="00945A91" w:rsidRDefault="00000000" w:rsidP="00117687">
      <w:pPr>
        <w:pStyle w:val="ListBullet"/>
        <w:spacing w:line="240" w:lineRule="auto"/>
      </w:pPr>
      <w:r>
        <w:t>id: ID tin nhắn</w:t>
      </w:r>
    </w:p>
    <w:p w14:paraId="13619356" w14:textId="77777777" w:rsidR="00945A91" w:rsidRDefault="00000000" w:rsidP="00117687">
      <w:pPr>
        <w:pStyle w:val="ListBullet"/>
        <w:spacing w:line="240" w:lineRule="auto"/>
      </w:pPr>
      <w:r>
        <w:t>chatId: Thuộc cuộc trò chuyện nào (chat hoặc group)</w:t>
      </w:r>
    </w:p>
    <w:p w14:paraId="215E1433" w14:textId="77777777" w:rsidR="00945A91" w:rsidRDefault="00000000" w:rsidP="00117687">
      <w:pPr>
        <w:pStyle w:val="ListBullet"/>
        <w:spacing w:line="240" w:lineRule="auto"/>
      </w:pPr>
      <w:r>
        <w:t>isGroup: Có phải tin nhắn trong group hay không</w:t>
      </w:r>
    </w:p>
    <w:p w14:paraId="3139A6B8" w14:textId="77777777" w:rsidR="00945A91" w:rsidRDefault="00000000" w:rsidP="00117687">
      <w:pPr>
        <w:pStyle w:val="ListBullet"/>
        <w:spacing w:line="240" w:lineRule="auto"/>
      </w:pPr>
      <w:r>
        <w:t>senderId: Người gửi</w:t>
      </w:r>
    </w:p>
    <w:p w14:paraId="0BBDB18C" w14:textId="77777777" w:rsidR="00945A91" w:rsidRDefault="00000000" w:rsidP="00117687">
      <w:pPr>
        <w:pStyle w:val="ListBullet"/>
        <w:spacing w:line="240" w:lineRule="auto"/>
      </w:pPr>
      <w:r>
        <w:t>text: Nội dung tin nhắn</w:t>
      </w:r>
    </w:p>
    <w:p w14:paraId="0750ED07" w14:textId="77777777" w:rsidR="00945A91" w:rsidRDefault="00000000" w:rsidP="00117687">
      <w:pPr>
        <w:pStyle w:val="ListBullet"/>
        <w:spacing w:line="240" w:lineRule="auto"/>
      </w:pPr>
      <w:r>
        <w:t>fileId: ID file đính kèm (nếu có)</w:t>
      </w:r>
    </w:p>
    <w:p w14:paraId="46A1DC9D" w14:textId="77777777" w:rsidR="00945A91" w:rsidRDefault="00000000" w:rsidP="00117687">
      <w:pPr>
        <w:pStyle w:val="ListBullet"/>
        <w:spacing w:line="240" w:lineRule="auto"/>
      </w:pPr>
      <w:r>
        <w:t>seenBy: Danh sách người đã xem</w:t>
      </w:r>
    </w:p>
    <w:p w14:paraId="4A996048" w14:textId="77777777" w:rsidR="00945A91" w:rsidRDefault="00000000" w:rsidP="00117687">
      <w:pPr>
        <w:pStyle w:val="ListBullet"/>
        <w:spacing w:line="240" w:lineRule="auto"/>
      </w:pPr>
      <w:r>
        <w:t>replyToMessageId: Tin nhắn được trả lời</w:t>
      </w:r>
    </w:p>
    <w:p w14:paraId="790F7D8C" w14:textId="77777777" w:rsidR="00945A91" w:rsidRDefault="00000000" w:rsidP="00117687">
      <w:pPr>
        <w:pStyle w:val="ListBullet"/>
        <w:spacing w:line="240" w:lineRule="auto"/>
      </w:pPr>
      <w:r>
        <w:t>isEdited: Đã chỉnh sửa chưa</w:t>
      </w:r>
    </w:p>
    <w:p w14:paraId="62506A6E" w14:textId="77777777" w:rsidR="00945A91" w:rsidRDefault="00000000" w:rsidP="00117687">
      <w:pPr>
        <w:pStyle w:val="ListBullet"/>
        <w:spacing w:line="240" w:lineRule="auto"/>
      </w:pPr>
      <w:r>
        <w:t>isDeleted: Đã bị xóa chưa</w:t>
      </w:r>
    </w:p>
    <w:p w14:paraId="420FE07E" w14:textId="77777777" w:rsidR="00945A91" w:rsidRDefault="00000000" w:rsidP="00117687">
      <w:pPr>
        <w:pStyle w:val="ListBullet"/>
        <w:spacing w:line="240" w:lineRule="auto"/>
      </w:pPr>
      <w:r>
        <w:t>sentAt: Thời gian gửi</w:t>
      </w:r>
    </w:p>
    <w:p w14:paraId="76241624" w14:textId="77777777" w:rsidR="00945A91" w:rsidRDefault="00000000" w:rsidP="00117687">
      <w:pPr>
        <w:pStyle w:val="ListBullet"/>
        <w:spacing w:line="240" w:lineRule="auto"/>
      </w:pPr>
      <w:r>
        <w:t>editedAt: Thời gian sửa (nếu có)</w:t>
      </w:r>
    </w:p>
    <w:p w14:paraId="61725125" w14:textId="717D6C82" w:rsidR="00945A91" w:rsidRPr="00117687" w:rsidRDefault="00000000" w:rsidP="00117687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5. file</w:t>
      </w:r>
    </w:p>
    <w:p w14:paraId="799FF232" w14:textId="77777777" w:rsidR="00945A91" w:rsidRDefault="00000000" w:rsidP="00117687">
      <w:pPr>
        <w:pStyle w:val="ListBullet"/>
        <w:spacing w:line="240" w:lineRule="auto"/>
      </w:pPr>
      <w:r>
        <w:t>id: ID file</w:t>
      </w:r>
    </w:p>
    <w:p w14:paraId="081B6EBD" w14:textId="77777777" w:rsidR="00945A91" w:rsidRDefault="00000000" w:rsidP="00117687">
      <w:pPr>
        <w:pStyle w:val="ListBullet"/>
        <w:spacing w:line="240" w:lineRule="auto"/>
      </w:pPr>
      <w:r>
        <w:t>messageId: Tin nhắn chứa file</w:t>
      </w:r>
    </w:p>
    <w:p w14:paraId="1F7404D4" w14:textId="77777777" w:rsidR="00945A91" w:rsidRDefault="00000000" w:rsidP="00117687">
      <w:pPr>
        <w:pStyle w:val="ListBullet"/>
        <w:spacing w:line="240" w:lineRule="auto"/>
      </w:pPr>
      <w:r>
        <w:t>uploaderId: Người tải lên</w:t>
      </w:r>
    </w:p>
    <w:p w14:paraId="40EA0D63" w14:textId="77777777" w:rsidR="00945A91" w:rsidRDefault="00000000" w:rsidP="00117687">
      <w:pPr>
        <w:pStyle w:val="ListBullet"/>
        <w:spacing w:line="240" w:lineRule="auto"/>
      </w:pPr>
      <w:r>
        <w:t>fileName: Tên file</w:t>
      </w:r>
    </w:p>
    <w:p w14:paraId="6E1056AB" w14:textId="77777777" w:rsidR="00945A91" w:rsidRDefault="00000000" w:rsidP="00117687">
      <w:pPr>
        <w:pStyle w:val="ListBullet"/>
        <w:spacing w:line="240" w:lineRule="auto"/>
      </w:pPr>
      <w:r>
        <w:t>fileType: Loại file (PDF, PNG...)</w:t>
      </w:r>
    </w:p>
    <w:p w14:paraId="03D9D7CF" w14:textId="77777777" w:rsidR="00945A91" w:rsidRDefault="00000000" w:rsidP="00117687">
      <w:pPr>
        <w:pStyle w:val="ListBullet"/>
        <w:spacing w:line="240" w:lineRule="auto"/>
      </w:pPr>
      <w:r>
        <w:t>fileSize: Kích thước file</w:t>
      </w:r>
    </w:p>
    <w:p w14:paraId="5738D313" w14:textId="77777777" w:rsidR="00945A91" w:rsidRDefault="00000000" w:rsidP="00117687">
      <w:pPr>
        <w:pStyle w:val="ListBullet"/>
        <w:spacing w:line="240" w:lineRule="auto"/>
      </w:pPr>
      <w:r>
        <w:t>fileUrl: Link tải file</w:t>
      </w:r>
    </w:p>
    <w:p w14:paraId="3A06668E" w14:textId="77777777" w:rsidR="00945A91" w:rsidRDefault="00000000" w:rsidP="00117687">
      <w:pPr>
        <w:pStyle w:val="ListBullet"/>
        <w:spacing w:line="240" w:lineRule="auto"/>
      </w:pPr>
      <w:r>
        <w:t>uploadedAt: Ngày tải lên</w:t>
      </w:r>
    </w:p>
    <w:p w14:paraId="095B4F22" w14:textId="0400233A" w:rsidR="00BB7899" w:rsidRPr="00BB7899" w:rsidRDefault="00000000" w:rsidP="00BB7899">
      <w:pPr>
        <w:pStyle w:val="Heading1"/>
        <w:spacing w:line="240" w:lineRule="auto"/>
        <w:rPr>
          <w:color w:val="auto"/>
        </w:rPr>
      </w:pPr>
      <w:r w:rsidRPr="00117687">
        <w:rPr>
          <w:color w:val="auto"/>
        </w:rPr>
        <w:t>6. notification</w:t>
      </w:r>
    </w:p>
    <w:p w14:paraId="68DD045B" w14:textId="77777777" w:rsidR="00945A91" w:rsidRDefault="00000000" w:rsidP="00117687">
      <w:pPr>
        <w:pStyle w:val="ListBullet"/>
        <w:spacing w:line="240" w:lineRule="auto"/>
      </w:pPr>
      <w:r>
        <w:t>id: ID thông báo</w:t>
      </w:r>
    </w:p>
    <w:p w14:paraId="01FCFEFD" w14:textId="77777777" w:rsidR="00945A91" w:rsidRDefault="00000000" w:rsidP="00117687">
      <w:pPr>
        <w:pStyle w:val="ListBullet"/>
        <w:spacing w:line="240" w:lineRule="auto"/>
      </w:pPr>
      <w:r>
        <w:t>receiverId: Người nhận thông báo</w:t>
      </w:r>
    </w:p>
    <w:p w14:paraId="61CEE0E9" w14:textId="77777777" w:rsidR="00945A91" w:rsidRDefault="00000000" w:rsidP="00117687">
      <w:pPr>
        <w:pStyle w:val="ListBullet"/>
        <w:spacing w:line="240" w:lineRule="auto"/>
      </w:pPr>
      <w:r>
        <w:t>type: Loại thông báo (new_message, added_to_group...)</w:t>
      </w:r>
    </w:p>
    <w:p w14:paraId="589742E8" w14:textId="77777777" w:rsidR="00945A91" w:rsidRDefault="00000000" w:rsidP="00117687">
      <w:pPr>
        <w:pStyle w:val="ListBullet"/>
        <w:spacing w:line="240" w:lineRule="auto"/>
      </w:pPr>
      <w:r>
        <w:t>data: Dữ liệu kèm (messageId, chatId...)</w:t>
      </w:r>
    </w:p>
    <w:p w14:paraId="3DEE9D37" w14:textId="77777777" w:rsidR="00945A91" w:rsidRDefault="00000000" w:rsidP="00117687">
      <w:pPr>
        <w:pStyle w:val="ListBullet"/>
        <w:spacing w:line="240" w:lineRule="auto"/>
      </w:pPr>
      <w:r>
        <w:t>isRead: Đã đọc chưa</w:t>
      </w:r>
    </w:p>
    <w:p w14:paraId="06122625" w14:textId="77777777" w:rsidR="00945A91" w:rsidRDefault="00000000" w:rsidP="00117687">
      <w:pPr>
        <w:pStyle w:val="ListBullet"/>
        <w:spacing w:line="240" w:lineRule="auto"/>
      </w:pPr>
      <w:r>
        <w:t>createdAt: Ngày tạo</w:t>
      </w:r>
    </w:p>
    <w:p w14:paraId="49E81340" w14:textId="29898522" w:rsidR="00945A91" w:rsidRDefault="00000000" w:rsidP="00117687">
      <w:pPr>
        <w:pStyle w:val="ListBullet"/>
        <w:spacing w:line="240" w:lineRule="auto"/>
      </w:pPr>
      <w:r>
        <w:t>readAt: Ngày đọc (nếu có)</w:t>
      </w:r>
    </w:p>
    <w:p w14:paraId="4180BDBE" w14:textId="75DAFD6C" w:rsidR="00BB7899" w:rsidRPr="00BB7899" w:rsidRDefault="00BB7899" w:rsidP="00BB7899">
      <w:pPr>
        <w:pStyle w:val="Heading1"/>
        <w:spacing w:line="240" w:lineRule="auto"/>
        <w:rPr>
          <w:color w:val="auto"/>
        </w:rPr>
      </w:pPr>
      <w:r>
        <w:rPr>
          <w:color w:val="auto"/>
        </w:rPr>
        <w:t>7</w:t>
      </w:r>
      <w:r w:rsidRPr="00117687">
        <w:rPr>
          <w:color w:val="auto"/>
        </w:rPr>
        <w:t xml:space="preserve">. </w:t>
      </w:r>
      <w:r w:rsidRPr="00BB7899">
        <w:rPr>
          <w:color w:val="auto"/>
        </w:rPr>
        <w:t>friends</w:t>
      </w:r>
      <w:r>
        <w:rPr>
          <w:color w:val="auto"/>
        </w:rPr>
        <w:t xml:space="preserve"> </w:t>
      </w:r>
    </w:p>
    <w:p w14:paraId="5EAA2CAC" w14:textId="4BEED226" w:rsidR="00BB7899" w:rsidRDefault="00BB7899" w:rsidP="00117687">
      <w:pPr>
        <w:pStyle w:val="ListBullet"/>
        <w:spacing w:line="240" w:lineRule="auto"/>
      </w:pPr>
      <w:r>
        <w:t>id:</w:t>
      </w:r>
    </w:p>
    <w:p w14:paraId="4E561505" w14:textId="70640DF9" w:rsidR="00BB7899" w:rsidRDefault="00BB7899" w:rsidP="00117687">
      <w:pPr>
        <w:pStyle w:val="ListBullet"/>
        <w:spacing w:line="240" w:lineRule="auto"/>
      </w:pPr>
      <w:r>
        <w:lastRenderedPageBreak/>
        <w:t>user1:</w:t>
      </w:r>
    </w:p>
    <w:p w14:paraId="547F9AA6" w14:textId="686303FD" w:rsidR="00BB7899" w:rsidRDefault="00BB7899" w:rsidP="00117687">
      <w:pPr>
        <w:pStyle w:val="ListBullet"/>
        <w:spacing w:line="240" w:lineRule="auto"/>
      </w:pPr>
      <w:r>
        <w:t>user2:</w:t>
      </w:r>
    </w:p>
    <w:p w14:paraId="54D8398B" w14:textId="7FF4E0E1" w:rsidR="00BB7899" w:rsidRDefault="00BB7899" w:rsidP="00117687">
      <w:pPr>
        <w:pStyle w:val="ListBullet"/>
        <w:spacing w:line="240" w:lineRule="auto"/>
      </w:pPr>
      <w:r>
        <w:t xml:space="preserve">status: </w:t>
      </w:r>
      <w:r w:rsidRPr="00BB7899">
        <w:t>pending | accepted | blocked | rejected</w:t>
      </w:r>
    </w:p>
    <w:p w14:paraId="55D65780" w14:textId="109C320E" w:rsidR="00BB7899" w:rsidRDefault="00BB7899" w:rsidP="00117687">
      <w:pPr>
        <w:pStyle w:val="ListBullet"/>
        <w:spacing w:line="240" w:lineRule="auto"/>
      </w:pPr>
      <w:r>
        <w:t>createAt:</w:t>
      </w:r>
    </w:p>
    <w:p w14:paraId="429404E4" w14:textId="15B2FA9D" w:rsidR="001443FB" w:rsidRDefault="00BB7899" w:rsidP="001443FB">
      <w:pPr>
        <w:pStyle w:val="ListBullet"/>
        <w:spacing w:line="240" w:lineRule="auto"/>
      </w:pPr>
      <w:r>
        <w:t>acceptAt:</w:t>
      </w:r>
    </w:p>
    <w:p w14:paraId="0FB24EA0" w14:textId="1A903FE2" w:rsidR="001443FB" w:rsidRDefault="001443FB" w:rsidP="001443FB">
      <w:pPr>
        <w:pStyle w:val="Heading1"/>
        <w:spacing w:line="240" w:lineRule="auto"/>
        <w:rPr>
          <w:color w:val="auto"/>
        </w:rPr>
      </w:pPr>
      <w:r>
        <w:rPr>
          <w:color w:val="auto"/>
        </w:rPr>
        <w:t>8</w:t>
      </w:r>
      <w:r w:rsidRPr="00117687">
        <w:rPr>
          <w:color w:val="auto"/>
        </w:rPr>
        <w:t xml:space="preserve">. </w:t>
      </w:r>
      <w:r>
        <w:rPr>
          <w:color w:val="auto"/>
        </w:rPr>
        <w:t>callLogs</w:t>
      </w:r>
    </w:p>
    <w:p w14:paraId="5263D4D2" w14:textId="32819CD1" w:rsidR="001443FB" w:rsidRDefault="001443FB" w:rsidP="001443FB">
      <w:pPr>
        <w:pStyle w:val="ListParagraph"/>
        <w:numPr>
          <w:ilvl w:val="0"/>
          <w:numId w:val="10"/>
        </w:numPr>
      </w:pPr>
      <w:r>
        <w:t>id:</w:t>
      </w:r>
    </w:p>
    <w:p w14:paraId="5AE863EA" w14:textId="3169BAD8" w:rsidR="001443FB" w:rsidRDefault="001443FB" w:rsidP="001443FB">
      <w:pPr>
        <w:pStyle w:val="ListParagraph"/>
        <w:numPr>
          <w:ilvl w:val="0"/>
          <w:numId w:val="10"/>
        </w:numPr>
      </w:pPr>
      <w:r>
        <w:t>callerId: Người gọi</w:t>
      </w:r>
    </w:p>
    <w:p w14:paraId="204DE9DE" w14:textId="4031BDCC" w:rsidR="001443FB" w:rsidRDefault="001443FB" w:rsidP="001443FB">
      <w:pPr>
        <w:pStyle w:val="ListParagraph"/>
        <w:numPr>
          <w:ilvl w:val="0"/>
          <w:numId w:val="10"/>
        </w:numPr>
      </w:pPr>
      <w:r>
        <w:t>receiverId: Người nhận</w:t>
      </w:r>
    </w:p>
    <w:p w14:paraId="6811A5AA" w14:textId="4F4AFFF8" w:rsidR="001443FB" w:rsidRDefault="001443FB" w:rsidP="001443FB">
      <w:pPr>
        <w:pStyle w:val="ListParagraph"/>
        <w:numPr>
          <w:ilvl w:val="0"/>
          <w:numId w:val="10"/>
        </w:numPr>
      </w:pPr>
      <w:r>
        <w:t>isGroupCall: nếu gọi nhóm</w:t>
      </w:r>
    </w:p>
    <w:p w14:paraId="080D578F" w14:textId="0CD43A46" w:rsidR="001443FB" w:rsidRDefault="001443FB" w:rsidP="001443FB">
      <w:pPr>
        <w:pStyle w:val="ListParagraph"/>
        <w:numPr>
          <w:ilvl w:val="0"/>
          <w:numId w:val="10"/>
        </w:numPr>
      </w:pPr>
      <w:r>
        <w:t>groupId: nếu là group call thì lưu ID nhóm</w:t>
      </w:r>
    </w:p>
    <w:p w14:paraId="02E4B28A" w14:textId="14B688A6" w:rsidR="001443FB" w:rsidRDefault="001443FB" w:rsidP="001443FB">
      <w:pPr>
        <w:pStyle w:val="ListParagraph"/>
        <w:numPr>
          <w:ilvl w:val="0"/>
          <w:numId w:val="10"/>
        </w:numPr>
      </w:pPr>
      <w:r>
        <w:t>type: voice | video</w:t>
      </w:r>
    </w:p>
    <w:p w14:paraId="1AA20458" w14:textId="39A5061F" w:rsidR="001443FB" w:rsidRDefault="001443FB" w:rsidP="001443FB">
      <w:pPr>
        <w:pStyle w:val="ListParagraph"/>
        <w:numPr>
          <w:ilvl w:val="0"/>
          <w:numId w:val="10"/>
        </w:numPr>
      </w:pPr>
      <w:r>
        <w:t>startedAt: Thời điểm bắt đầu gọi</w:t>
      </w:r>
    </w:p>
    <w:p w14:paraId="548D5DE4" w14:textId="0AE8A77C" w:rsidR="001443FB" w:rsidRDefault="001443FB" w:rsidP="001443FB">
      <w:pPr>
        <w:pStyle w:val="ListParagraph"/>
        <w:numPr>
          <w:ilvl w:val="0"/>
          <w:numId w:val="10"/>
        </w:numPr>
      </w:pPr>
      <w:r>
        <w:t>endedAt: Thời điểm kết thúc (null nếu missed)</w:t>
      </w:r>
    </w:p>
    <w:p w14:paraId="4129CE7D" w14:textId="7D6D726B" w:rsidR="001443FB" w:rsidRPr="001443FB" w:rsidRDefault="001443FB" w:rsidP="001443FB">
      <w:pPr>
        <w:pStyle w:val="ListParagraph"/>
        <w:numPr>
          <w:ilvl w:val="0"/>
          <w:numId w:val="10"/>
        </w:numPr>
      </w:pPr>
      <w:r>
        <w:t>status: completed | missed | rejected | cancelled</w:t>
      </w:r>
    </w:p>
    <w:p w14:paraId="5C7B250B" w14:textId="236060FC" w:rsidR="00BB7899" w:rsidRDefault="00BB7899" w:rsidP="00BB7899">
      <w:pPr>
        <w:pStyle w:val="ListBullet"/>
        <w:numPr>
          <w:ilvl w:val="0"/>
          <w:numId w:val="0"/>
        </w:numPr>
        <w:spacing w:line="240" w:lineRule="auto"/>
      </w:pPr>
    </w:p>
    <w:p w14:paraId="0844CB18" w14:textId="2917B249" w:rsidR="00BB7899" w:rsidRDefault="00BB7899" w:rsidP="00BB7899">
      <w:pPr>
        <w:pStyle w:val="ListBullet"/>
        <w:numPr>
          <w:ilvl w:val="0"/>
          <w:numId w:val="0"/>
        </w:numPr>
        <w:spacing w:line="240" w:lineRule="auto"/>
      </w:pPr>
    </w:p>
    <w:sectPr w:rsidR="00BB7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704C9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7C3D8D"/>
    <w:multiLevelType w:val="hybridMultilevel"/>
    <w:tmpl w:val="392804D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1475565">
    <w:abstractNumId w:val="8"/>
  </w:num>
  <w:num w:numId="2" w16cid:durableId="988364575">
    <w:abstractNumId w:val="6"/>
  </w:num>
  <w:num w:numId="3" w16cid:durableId="346172584">
    <w:abstractNumId w:val="5"/>
  </w:num>
  <w:num w:numId="4" w16cid:durableId="766271376">
    <w:abstractNumId w:val="4"/>
  </w:num>
  <w:num w:numId="5" w16cid:durableId="1544099605">
    <w:abstractNumId w:val="7"/>
  </w:num>
  <w:num w:numId="6" w16cid:durableId="1530605139">
    <w:abstractNumId w:val="3"/>
  </w:num>
  <w:num w:numId="7" w16cid:durableId="348264509">
    <w:abstractNumId w:val="2"/>
  </w:num>
  <w:num w:numId="8" w16cid:durableId="1383401960">
    <w:abstractNumId w:val="1"/>
  </w:num>
  <w:num w:numId="9" w16cid:durableId="2137139027">
    <w:abstractNumId w:val="0"/>
  </w:num>
  <w:num w:numId="10" w16cid:durableId="610936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687"/>
    <w:rsid w:val="001443FB"/>
    <w:rsid w:val="0015074B"/>
    <w:rsid w:val="001B009C"/>
    <w:rsid w:val="0029639D"/>
    <w:rsid w:val="00326F90"/>
    <w:rsid w:val="0033280F"/>
    <w:rsid w:val="00616BD1"/>
    <w:rsid w:val="008C1338"/>
    <w:rsid w:val="00945A91"/>
    <w:rsid w:val="009959DC"/>
    <w:rsid w:val="00AA1D8D"/>
    <w:rsid w:val="00B47730"/>
    <w:rsid w:val="00BB78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5E3"/>
  <w14:defaultImageDpi w14:val="300"/>
  <w15:docId w15:val="{F7894C31-7B2E-43D2-8EF1-423F002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Phạm Hoàng Anh Tú</cp:lastModifiedBy>
  <cp:revision>4</cp:revision>
  <dcterms:created xsi:type="dcterms:W3CDTF">2025-04-06T13:01:00Z</dcterms:created>
  <dcterms:modified xsi:type="dcterms:W3CDTF">2025-04-25T18:19:00Z</dcterms:modified>
  <cp:category/>
</cp:coreProperties>
</file>